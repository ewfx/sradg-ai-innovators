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8EDA26" w14:textId="1A8DD476" w:rsidR="00CE3DB7" w:rsidRDefault="00FB3139">
      <w:pPr>
        <w:pStyle w:val="Title"/>
      </w:pPr>
      <w:r>
        <w:t>Smarter Reconciliation and Anomaly Detection System</w:t>
      </w:r>
      <w:r>
        <w:t xml:space="preserve"> </w:t>
      </w:r>
      <w:r w:rsidR="00000000">
        <w:t xml:space="preserve">- Runbook </w:t>
      </w:r>
    </w:p>
    <w:p w14:paraId="32BAEE56" w14:textId="77777777" w:rsidR="00CE3DB7" w:rsidRDefault="00CE3DB7"/>
    <w:p w14:paraId="485628D1" w14:textId="77777777" w:rsidR="00CE3DB7" w:rsidRDefault="00000000">
      <w:r>
        <w:t>🔧 Project Overview</w:t>
      </w:r>
    </w:p>
    <w:p w14:paraId="2C68B005" w14:textId="77777777" w:rsidR="00CE3DB7" w:rsidRDefault="00000000">
      <w:r>
        <w:t xml:space="preserve">This project provides a </w:t>
      </w:r>
      <w:proofErr w:type="spellStart"/>
      <w:r>
        <w:t>FastAPI</w:t>
      </w:r>
      <w:proofErr w:type="spellEnd"/>
      <w:r>
        <w:t xml:space="preserve">-powered real-time and batch anomaly detection system for financial reconciliation data. It integrates ML models, LLMs for categorization/resolution, </w:t>
      </w:r>
      <w:proofErr w:type="spellStart"/>
      <w:r>
        <w:t>WebSockets</w:t>
      </w:r>
      <w:proofErr w:type="spellEnd"/>
      <w:r>
        <w:t xml:space="preserve"> for live updates, and email notifications.</w:t>
      </w:r>
    </w:p>
    <w:p w14:paraId="47357E57" w14:textId="77777777" w:rsidR="00CE3DB7" w:rsidRDefault="00CE3DB7"/>
    <w:p w14:paraId="6A3CB73B" w14:textId="77777777" w:rsidR="00CE3DB7" w:rsidRDefault="00000000">
      <w:r>
        <w:t>🗂️ Project Structure</w:t>
      </w:r>
    </w:p>
    <w:p w14:paraId="364E344A" w14:textId="77777777" w:rsidR="00CE3DB7" w:rsidRDefault="00000000">
      <w:proofErr w:type="spellStart"/>
      <w:r>
        <w:t>econ_anomaly_detection</w:t>
      </w:r>
      <w:proofErr w:type="spellEnd"/>
      <w:r>
        <w:t>/</w:t>
      </w:r>
    </w:p>
    <w:p w14:paraId="7138DD43" w14:textId="77777777" w:rsidR="00CE3DB7" w:rsidRDefault="00000000">
      <w:r>
        <w:t xml:space="preserve">├── </w:t>
      </w:r>
      <w:proofErr w:type="spellStart"/>
      <w:r>
        <w:t>api</w:t>
      </w:r>
      <w:proofErr w:type="spellEnd"/>
      <w:r>
        <w:t>/</w:t>
      </w:r>
    </w:p>
    <w:p w14:paraId="2D8D4023" w14:textId="77777777" w:rsidR="00CE3DB7" w:rsidRDefault="00000000">
      <w:r>
        <w:t>│   ├── __init__.py</w:t>
      </w:r>
    </w:p>
    <w:p w14:paraId="1EE24EAA" w14:textId="77777777" w:rsidR="00CE3DB7" w:rsidRDefault="00000000">
      <w:r>
        <w:t>│   ├── main.py</w:t>
      </w:r>
    </w:p>
    <w:p w14:paraId="6AF0A254" w14:textId="77777777" w:rsidR="00CE3DB7" w:rsidRDefault="00000000">
      <w:r>
        <w:t>│   ├── models.py</w:t>
      </w:r>
    </w:p>
    <w:p w14:paraId="2C9050CD" w14:textId="77777777" w:rsidR="00CE3DB7" w:rsidRDefault="00000000">
      <w:r>
        <w:t>│   └── websocket_manager.py</w:t>
      </w:r>
    </w:p>
    <w:p w14:paraId="37788BAF" w14:textId="77777777" w:rsidR="00CE3DB7" w:rsidRDefault="00000000">
      <w:r>
        <w:t>├── config/</w:t>
      </w:r>
    </w:p>
    <w:p w14:paraId="26938FCB" w14:textId="77777777" w:rsidR="00CE3DB7" w:rsidRDefault="00000000">
      <w:r>
        <w:t xml:space="preserve">│   └── </w:t>
      </w:r>
      <w:proofErr w:type="spellStart"/>
      <w:proofErr w:type="gramStart"/>
      <w:r>
        <w:t>config.yaml</w:t>
      </w:r>
      <w:proofErr w:type="spellEnd"/>
      <w:proofErr w:type="gramEnd"/>
    </w:p>
    <w:p w14:paraId="060022B6" w14:textId="77777777" w:rsidR="00CE3DB7" w:rsidRDefault="00000000">
      <w:r>
        <w:t>├── data/</w:t>
      </w:r>
    </w:p>
    <w:p w14:paraId="4E4049ED" w14:textId="77777777" w:rsidR="00CE3DB7" w:rsidRDefault="00000000">
      <w:r>
        <w:t>│   └── generated_reconciliation_data.csv</w:t>
      </w:r>
    </w:p>
    <w:p w14:paraId="1360F094" w14:textId="77777777" w:rsidR="00CE3DB7" w:rsidRDefault="00000000">
      <w:r>
        <w:t>├── models/</w:t>
      </w:r>
    </w:p>
    <w:p w14:paraId="08FA0B53" w14:textId="77777777" w:rsidR="00CE3DB7" w:rsidRDefault="00000000">
      <w:r>
        <w:t xml:space="preserve">│   ├── </w:t>
      </w:r>
      <w:proofErr w:type="spellStart"/>
      <w:r>
        <w:t>isolation_forest_model.pkl</w:t>
      </w:r>
      <w:proofErr w:type="spellEnd"/>
    </w:p>
    <w:p w14:paraId="7B913369" w14:textId="77777777" w:rsidR="00CE3DB7" w:rsidRDefault="00000000">
      <w:r>
        <w:t xml:space="preserve">│   ├── </w:t>
      </w:r>
      <w:proofErr w:type="spellStart"/>
      <w:r>
        <w:t>kmeans_model.pkl</w:t>
      </w:r>
      <w:proofErr w:type="spellEnd"/>
    </w:p>
    <w:p w14:paraId="0C6E2F32" w14:textId="77777777" w:rsidR="00CE3DB7" w:rsidRDefault="00000000">
      <w:r>
        <w:t xml:space="preserve">│   └── </w:t>
      </w:r>
      <w:proofErr w:type="spellStart"/>
      <w:r>
        <w:t>label_encoder.pkl</w:t>
      </w:r>
      <w:proofErr w:type="spellEnd"/>
    </w:p>
    <w:p w14:paraId="7A1541F0" w14:textId="77777777" w:rsidR="00CE3DB7" w:rsidRDefault="00000000">
      <w:r>
        <w:t>├── modules/</w:t>
      </w:r>
    </w:p>
    <w:p w14:paraId="1C8F9DE8" w14:textId="77777777" w:rsidR="00CE3DB7" w:rsidRDefault="00000000">
      <w:r>
        <w:t>│   ├── data_ingestion.py</w:t>
      </w:r>
    </w:p>
    <w:p w14:paraId="4CA9A1BA" w14:textId="77777777" w:rsidR="00CE3DB7" w:rsidRDefault="00000000">
      <w:r>
        <w:lastRenderedPageBreak/>
        <w:t>│   ├── data_preparation.py</w:t>
      </w:r>
    </w:p>
    <w:p w14:paraId="22AE2B3F" w14:textId="77777777" w:rsidR="00CE3DB7" w:rsidRDefault="00000000">
      <w:r>
        <w:t>│   ├── model_layer.py</w:t>
      </w:r>
    </w:p>
    <w:p w14:paraId="0EBDDF17" w14:textId="77777777" w:rsidR="00CE3DB7" w:rsidRDefault="00000000">
      <w:r>
        <w:t>│   ├── llm_integration.py</w:t>
      </w:r>
    </w:p>
    <w:p w14:paraId="2524289C" w14:textId="77777777" w:rsidR="00CE3DB7" w:rsidRDefault="00000000">
      <w:r>
        <w:t>│   ├── data_persistence.py</w:t>
      </w:r>
    </w:p>
    <w:p w14:paraId="7736A570" w14:textId="77777777" w:rsidR="00CE3DB7" w:rsidRDefault="00000000">
      <w:r>
        <w:t>│   ├── data_validation.py</w:t>
      </w:r>
    </w:p>
    <w:p w14:paraId="06759F72" w14:textId="77777777" w:rsidR="00CE3DB7" w:rsidRDefault="00000000">
      <w:r>
        <w:t>│   ├── agentic_ai.py</w:t>
      </w:r>
    </w:p>
    <w:p w14:paraId="69727F4D" w14:textId="77777777" w:rsidR="00CE3DB7" w:rsidRDefault="00000000">
      <w:r>
        <w:t>│   └── utils.py</w:t>
      </w:r>
    </w:p>
    <w:p w14:paraId="688A9139" w14:textId="77777777" w:rsidR="00CE3DB7" w:rsidRDefault="00000000">
      <w:r>
        <w:t>├── scripts/</w:t>
      </w:r>
    </w:p>
    <w:p w14:paraId="26F23943" w14:textId="77777777" w:rsidR="00CE3DB7" w:rsidRDefault="00000000">
      <w:r>
        <w:t>│   └── model_training.py</w:t>
      </w:r>
    </w:p>
    <w:p w14:paraId="358B74FD" w14:textId="77777777" w:rsidR="00CE3DB7" w:rsidRDefault="00000000">
      <w:r>
        <w:t xml:space="preserve">└── </w:t>
      </w:r>
      <w:proofErr w:type="spellStart"/>
      <w:r>
        <w:t>ui</w:t>
      </w:r>
      <w:proofErr w:type="spellEnd"/>
      <w:r>
        <w:t>/</w:t>
      </w:r>
    </w:p>
    <w:p w14:paraId="4213E9D9" w14:textId="77777777" w:rsidR="00CE3DB7" w:rsidRDefault="00000000">
      <w:r>
        <w:t xml:space="preserve">    └── ui_integration.py</w:t>
      </w:r>
    </w:p>
    <w:p w14:paraId="10FEFECE" w14:textId="77777777" w:rsidR="00CE3DB7" w:rsidRDefault="00CE3DB7"/>
    <w:p w14:paraId="2181D791" w14:textId="77777777" w:rsidR="00CE3DB7" w:rsidRDefault="00000000">
      <w:r>
        <w:t>🚀 How to Run</w:t>
      </w:r>
    </w:p>
    <w:p w14:paraId="0D378808" w14:textId="77777777" w:rsidR="00CE3DB7" w:rsidRDefault="00CE3DB7"/>
    <w:p w14:paraId="266A50C8" w14:textId="77777777" w:rsidR="00CE3DB7" w:rsidRDefault="00000000">
      <w:r>
        <w:t>1. Setup Environment</w:t>
      </w:r>
    </w:p>
    <w:p w14:paraId="57A9D322" w14:textId="77777777" w:rsidR="00CE3DB7" w:rsidRDefault="00000000">
      <w:r>
        <w:t xml:space="preserve">python -m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venv</w:t>
      </w:r>
      <w:proofErr w:type="spellEnd"/>
    </w:p>
    <w:p w14:paraId="2915AE52" w14:textId="77777777" w:rsidR="00CE3DB7" w:rsidRDefault="00000000">
      <w:r>
        <w:t xml:space="preserve">source </w:t>
      </w:r>
      <w:proofErr w:type="spellStart"/>
      <w:r>
        <w:t>venv</w:t>
      </w:r>
      <w:proofErr w:type="spellEnd"/>
      <w:r>
        <w:t>/bin/</w:t>
      </w:r>
      <w:proofErr w:type="gramStart"/>
      <w:r>
        <w:t>activate  #</w:t>
      </w:r>
      <w:proofErr w:type="gramEnd"/>
      <w:r>
        <w:t xml:space="preserve"> Linux/macOS</w:t>
      </w:r>
    </w:p>
    <w:p w14:paraId="3FCD5A01" w14:textId="77777777" w:rsidR="00CE3DB7" w:rsidRDefault="00000000">
      <w:proofErr w:type="spellStart"/>
      <w:r>
        <w:t>venv</w:t>
      </w:r>
      <w:proofErr w:type="spellEnd"/>
      <w:r>
        <w:t>\Scripts\activate    # Windows</w:t>
      </w:r>
    </w:p>
    <w:p w14:paraId="4402A683" w14:textId="77777777" w:rsidR="00CE3DB7" w:rsidRDefault="00000000">
      <w:r>
        <w:t>pip install -r requirements.txt</w:t>
      </w:r>
    </w:p>
    <w:p w14:paraId="34BADABD" w14:textId="77777777" w:rsidR="00CE3DB7" w:rsidRDefault="00CE3DB7"/>
    <w:p w14:paraId="7F6654C1" w14:textId="77777777" w:rsidR="00CE3DB7" w:rsidRDefault="00000000">
      <w:r>
        <w:t>2. Configure the App</w:t>
      </w:r>
    </w:p>
    <w:p w14:paraId="13CE76FD" w14:textId="77777777" w:rsidR="00CE3DB7" w:rsidRDefault="00000000">
      <w:r>
        <w:t>Edit config/</w:t>
      </w:r>
      <w:proofErr w:type="spellStart"/>
      <w:r>
        <w:t>config.yaml</w:t>
      </w:r>
      <w:proofErr w:type="spellEnd"/>
      <w:r>
        <w:t xml:space="preserve"> with proper email credentials, paths, and thresholds.</w:t>
      </w:r>
    </w:p>
    <w:p w14:paraId="03C059BF" w14:textId="77777777" w:rsidR="00CE3DB7" w:rsidRDefault="00000000">
      <w:r>
        <w:t>Example:</w:t>
      </w:r>
    </w:p>
    <w:p w14:paraId="053F9762" w14:textId="77777777" w:rsidR="00CE3DB7" w:rsidRDefault="00000000">
      <w:r>
        <w:t>paths:</w:t>
      </w:r>
    </w:p>
    <w:p w14:paraId="739F3768" w14:textId="77777777" w:rsidR="00CE3DB7" w:rsidRDefault="00000000">
      <w:r>
        <w:t xml:space="preserve">  </w:t>
      </w:r>
      <w:proofErr w:type="spellStart"/>
      <w:r>
        <w:t>data_file</w:t>
      </w:r>
      <w:proofErr w:type="spellEnd"/>
      <w:r>
        <w:t>: data/generated_reconciliation_data.csv</w:t>
      </w:r>
    </w:p>
    <w:p w14:paraId="3E1D8273" w14:textId="77777777" w:rsidR="00CE3DB7" w:rsidRDefault="00000000">
      <w:r>
        <w:t xml:space="preserve">  </w:t>
      </w:r>
      <w:proofErr w:type="spellStart"/>
      <w:r>
        <w:t>anomaly_output</w:t>
      </w:r>
      <w:proofErr w:type="spellEnd"/>
      <w:r>
        <w:t>: output/detected_anomalies_{timestamp}.csv</w:t>
      </w:r>
    </w:p>
    <w:p w14:paraId="0D223E63" w14:textId="77777777" w:rsidR="00CE3DB7" w:rsidRDefault="00000000">
      <w:r>
        <w:lastRenderedPageBreak/>
        <w:t xml:space="preserve">  </w:t>
      </w:r>
      <w:proofErr w:type="spellStart"/>
      <w:r>
        <w:t>log_file_name</w:t>
      </w:r>
      <w:proofErr w:type="spellEnd"/>
      <w:r>
        <w:t>: logs/recon_anomaly_detection_{timestamp}.log</w:t>
      </w:r>
    </w:p>
    <w:p w14:paraId="75C00FD0" w14:textId="77777777" w:rsidR="00CE3DB7" w:rsidRDefault="00CE3DB7"/>
    <w:p w14:paraId="642B9313" w14:textId="77777777" w:rsidR="00CE3DB7" w:rsidRDefault="00000000">
      <w:proofErr w:type="spellStart"/>
      <w:r>
        <w:t>data_validation</w:t>
      </w:r>
      <w:proofErr w:type="spellEnd"/>
      <w:r>
        <w:t>:</w:t>
      </w:r>
    </w:p>
    <w:p w14:paraId="76B62B1F" w14:textId="77777777" w:rsidR="00CE3DB7" w:rsidRDefault="00000000">
      <w:r>
        <w:t xml:space="preserve">  </w:t>
      </w:r>
      <w:proofErr w:type="spellStart"/>
      <w:r>
        <w:t>quantity_threshold</w:t>
      </w:r>
      <w:proofErr w:type="spellEnd"/>
      <w:r>
        <w:t>: 10</w:t>
      </w:r>
    </w:p>
    <w:p w14:paraId="45A141B1" w14:textId="77777777" w:rsidR="00CE3DB7" w:rsidRDefault="00CE3DB7"/>
    <w:p w14:paraId="5661FFD6" w14:textId="77777777" w:rsidR="00CE3DB7" w:rsidRDefault="00000000">
      <w:r>
        <w:t>email:</w:t>
      </w:r>
    </w:p>
    <w:p w14:paraId="08A09B19" w14:textId="77777777" w:rsidR="00CE3DB7" w:rsidRDefault="00000000">
      <w:r>
        <w:t xml:space="preserve">  sender: your_email@gmail.com</w:t>
      </w:r>
    </w:p>
    <w:p w14:paraId="146AC635" w14:textId="77777777" w:rsidR="00CE3DB7" w:rsidRDefault="00000000">
      <w:r>
        <w:t xml:space="preserve">  password: </w:t>
      </w:r>
      <w:proofErr w:type="spellStart"/>
      <w:r>
        <w:t>your_password</w:t>
      </w:r>
      <w:proofErr w:type="spellEnd"/>
    </w:p>
    <w:p w14:paraId="5F42949A" w14:textId="77777777" w:rsidR="00CE3DB7" w:rsidRDefault="00000000">
      <w:r>
        <w:t xml:space="preserve">  recipient: recipient@example.com</w:t>
      </w:r>
    </w:p>
    <w:p w14:paraId="184BBE60" w14:textId="77777777" w:rsidR="00CE3DB7" w:rsidRDefault="00CE3DB7"/>
    <w:p w14:paraId="2CD327F7" w14:textId="77777777" w:rsidR="00CE3DB7" w:rsidRDefault="00000000">
      <w:proofErr w:type="spellStart"/>
      <w:r>
        <w:t>api_keys</w:t>
      </w:r>
      <w:proofErr w:type="spellEnd"/>
      <w:r>
        <w:t>:</w:t>
      </w:r>
    </w:p>
    <w:p w14:paraId="3BB10652" w14:textId="77777777" w:rsidR="00CE3DB7" w:rsidRDefault="00000000">
      <w:r>
        <w:t xml:space="preserve">  </w:t>
      </w:r>
      <w:proofErr w:type="spellStart"/>
      <w:r>
        <w:t>openai</w:t>
      </w:r>
      <w:proofErr w:type="spellEnd"/>
      <w:r>
        <w:t>: YOUR_OPENAI_API_KEY</w:t>
      </w:r>
    </w:p>
    <w:p w14:paraId="114C5E98" w14:textId="77777777" w:rsidR="00CE3DB7" w:rsidRDefault="00CE3DB7"/>
    <w:p w14:paraId="39D5A8CA" w14:textId="77777777" w:rsidR="00CE3DB7" w:rsidRDefault="00000000">
      <w:r>
        <w:t>3. Run the API</w:t>
      </w:r>
    </w:p>
    <w:p w14:paraId="54B9105E" w14:textId="77777777" w:rsidR="00CE3DB7" w:rsidRDefault="00000000">
      <w:proofErr w:type="spellStart"/>
      <w:r>
        <w:t>uvicorn</w:t>
      </w:r>
      <w:proofErr w:type="spellEnd"/>
      <w:r>
        <w:t xml:space="preserve"> </w:t>
      </w:r>
      <w:proofErr w:type="spellStart"/>
      <w:proofErr w:type="gramStart"/>
      <w:r>
        <w:t>api.main</w:t>
      </w:r>
      <w:proofErr w:type="gramEnd"/>
      <w:r>
        <w:t>:app</w:t>
      </w:r>
      <w:proofErr w:type="spellEnd"/>
      <w:r>
        <w:t xml:space="preserve"> --reload</w:t>
      </w:r>
    </w:p>
    <w:p w14:paraId="5AB5CED2" w14:textId="77777777" w:rsidR="00CE3DB7" w:rsidRDefault="00000000">
      <w:r>
        <w:t># Or if renamed</w:t>
      </w:r>
    </w:p>
    <w:p w14:paraId="0BCC44FB" w14:textId="77777777" w:rsidR="00CE3DB7" w:rsidRDefault="00000000">
      <w:proofErr w:type="spellStart"/>
      <w:r>
        <w:t>uvicorn</w:t>
      </w:r>
      <w:proofErr w:type="spellEnd"/>
      <w:r>
        <w:t xml:space="preserve"> </w:t>
      </w:r>
      <w:proofErr w:type="spellStart"/>
      <w:proofErr w:type="gramStart"/>
      <w:r>
        <w:t>api.anomalydetection</w:t>
      </w:r>
      <w:proofErr w:type="gramEnd"/>
      <w:r>
        <w:t>:app</w:t>
      </w:r>
      <w:proofErr w:type="spellEnd"/>
      <w:r>
        <w:t xml:space="preserve"> --reload</w:t>
      </w:r>
    </w:p>
    <w:p w14:paraId="367EF9DF" w14:textId="77777777" w:rsidR="00CE3DB7" w:rsidRDefault="00CE3DB7"/>
    <w:p w14:paraId="4044ABB1" w14:textId="77777777" w:rsidR="00CE3DB7" w:rsidRDefault="00000000">
      <w:r>
        <w:t>4. Test API Endpoints</w:t>
      </w:r>
    </w:p>
    <w:p w14:paraId="257B6A50" w14:textId="77777777" w:rsidR="00CE3DB7" w:rsidRDefault="00000000">
      <w:r>
        <w:t>- POST /</w:t>
      </w:r>
      <w:proofErr w:type="spellStart"/>
      <w:r>
        <w:t>realtime_anomaly</w:t>
      </w:r>
      <w:proofErr w:type="spellEnd"/>
      <w:r>
        <w:t>/ – Detect anomaly in a single record</w:t>
      </w:r>
    </w:p>
    <w:p w14:paraId="0AAA3DB5" w14:textId="77777777" w:rsidR="00CE3DB7" w:rsidRDefault="00000000">
      <w:r>
        <w:t>- POST /</w:t>
      </w:r>
      <w:proofErr w:type="spellStart"/>
      <w:r>
        <w:t>batch_anomaly</w:t>
      </w:r>
      <w:proofErr w:type="spellEnd"/>
      <w:r>
        <w:t>/ – Detect and categorize batch data</w:t>
      </w:r>
    </w:p>
    <w:p w14:paraId="400DF689" w14:textId="77777777" w:rsidR="00CE3DB7" w:rsidRDefault="00000000">
      <w:r>
        <w:t>- GET /health – Check app status</w:t>
      </w:r>
    </w:p>
    <w:p w14:paraId="72B7BEEE" w14:textId="77777777" w:rsidR="00CE3DB7" w:rsidRDefault="00000000">
      <w:r>
        <w:t>- WS /</w:t>
      </w:r>
      <w:proofErr w:type="spellStart"/>
      <w:r>
        <w:t>ws</w:t>
      </w:r>
      <w:proofErr w:type="spellEnd"/>
      <w:r>
        <w:t xml:space="preserve"> – Real-time WebSocket anomaly updates</w:t>
      </w:r>
    </w:p>
    <w:p w14:paraId="0E24B683" w14:textId="77777777" w:rsidR="00CE3DB7" w:rsidRDefault="00CE3DB7"/>
    <w:p w14:paraId="317A716B" w14:textId="77777777" w:rsidR="00CE3DB7" w:rsidRDefault="00000000">
      <w:r>
        <w:t>💼 Usage Examples</w:t>
      </w:r>
    </w:p>
    <w:p w14:paraId="415DE7B1" w14:textId="77777777" w:rsidR="00CE3DB7" w:rsidRDefault="00CE3DB7"/>
    <w:p w14:paraId="4A8E58A0" w14:textId="77777777" w:rsidR="00CE3DB7" w:rsidRDefault="00000000">
      <w:r>
        <w:lastRenderedPageBreak/>
        <w:t>Realtime Example:</w:t>
      </w:r>
    </w:p>
    <w:p w14:paraId="51EADE78" w14:textId="77777777" w:rsidR="00CE3DB7" w:rsidRDefault="00000000">
      <w:r>
        <w:t>POST /</w:t>
      </w:r>
      <w:proofErr w:type="spellStart"/>
      <w:r>
        <w:t>realtime_anomaly</w:t>
      </w:r>
      <w:proofErr w:type="spellEnd"/>
      <w:r>
        <w:t>/</w:t>
      </w:r>
    </w:p>
    <w:p w14:paraId="3A659476" w14:textId="77777777" w:rsidR="00CE3DB7" w:rsidRDefault="00000000">
      <w:r>
        <w:t>{</w:t>
      </w:r>
    </w:p>
    <w:p w14:paraId="65FD37CD" w14:textId="77777777" w:rsidR="00CE3DB7" w:rsidRDefault="00000000">
      <w:r>
        <w:t xml:space="preserve">  "TRADEID": "T123",</w:t>
      </w:r>
    </w:p>
    <w:p w14:paraId="3E529182" w14:textId="77777777" w:rsidR="00CE3DB7" w:rsidRDefault="00000000">
      <w:r>
        <w:t xml:space="preserve">  "COMMENT": "Mismatch detected",</w:t>
      </w:r>
    </w:p>
    <w:p w14:paraId="00A5007F" w14:textId="77777777" w:rsidR="00CE3DB7" w:rsidRDefault="00000000">
      <w:r>
        <w:t xml:space="preserve">  "QUANTITY": 50,</w:t>
      </w:r>
    </w:p>
    <w:p w14:paraId="5510BA90" w14:textId="77777777" w:rsidR="00CE3DB7" w:rsidRDefault="00000000">
      <w:r>
        <w:t xml:space="preserve">  "AMOUNT": 2000.5,</w:t>
      </w:r>
    </w:p>
    <w:p w14:paraId="7DD20984" w14:textId="77777777" w:rsidR="00CE3DB7" w:rsidRDefault="00000000">
      <w:r>
        <w:t xml:space="preserve">  ...</w:t>
      </w:r>
    </w:p>
    <w:p w14:paraId="7DC40522" w14:textId="77777777" w:rsidR="00CE3DB7" w:rsidRDefault="00000000">
      <w:r>
        <w:t>}</w:t>
      </w:r>
    </w:p>
    <w:p w14:paraId="6405F70A" w14:textId="77777777" w:rsidR="00CE3DB7" w:rsidRDefault="00CE3DB7"/>
    <w:p w14:paraId="53E3270E" w14:textId="77777777" w:rsidR="00CE3DB7" w:rsidRDefault="00000000">
      <w:r>
        <w:t>Batch Example:</w:t>
      </w:r>
    </w:p>
    <w:p w14:paraId="4C5E178E" w14:textId="77777777" w:rsidR="00CE3DB7" w:rsidRDefault="00000000">
      <w:r>
        <w:t>POST /</w:t>
      </w:r>
      <w:proofErr w:type="spellStart"/>
      <w:r>
        <w:t>batch_anomaly</w:t>
      </w:r>
      <w:proofErr w:type="spellEnd"/>
      <w:r>
        <w:t>/</w:t>
      </w:r>
    </w:p>
    <w:p w14:paraId="50BA89C3" w14:textId="77777777" w:rsidR="00CE3DB7" w:rsidRDefault="00000000">
      <w:r>
        <w:t>[</w:t>
      </w:r>
    </w:p>
    <w:p w14:paraId="1F43DC40" w14:textId="77777777" w:rsidR="00CE3DB7" w:rsidRDefault="00000000">
      <w:r>
        <w:t xml:space="preserve">  {</w:t>
      </w:r>
    </w:p>
    <w:p w14:paraId="096557FF" w14:textId="77777777" w:rsidR="00CE3DB7" w:rsidRDefault="00000000">
      <w:r>
        <w:t xml:space="preserve">    "TRADEID": "T001",</w:t>
      </w:r>
    </w:p>
    <w:p w14:paraId="0FED95D3" w14:textId="77777777" w:rsidR="00CE3DB7" w:rsidRDefault="00000000">
      <w:r>
        <w:t xml:space="preserve">    "COMMENT": "Late settlement",</w:t>
      </w:r>
    </w:p>
    <w:p w14:paraId="28997E5E" w14:textId="77777777" w:rsidR="00CE3DB7" w:rsidRDefault="00000000">
      <w:r>
        <w:t xml:space="preserve">    ...</w:t>
      </w:r>
    </w:p>
    <w:p w14:paraId="2391B743" w14:textId="77777777" w:rsidR="00CE3DB7" w:rsidRDefault="00000000">
      <w:r>
        <w:t xml:space="preserve">  },</w:t>
      </w:r>
    </w:p>
    <w:p w14:paraId="28305A63" w14:textId="77777777" w:rsidR="00CE3DB7" w:rsidRDefault="00000000">
      <w:r>
        <w:t xml:space="preserve">  {</w:t>
      </w:r>
    </w:p>
    <w:p w14:paraId="620841A8" w14:textId="77777777" w:rsidR="00CE3DB7" w:rsidRDefault="00000000">
      <w:r>
        <w:t xml:space="preserve">    "TRADEID": "T002",</w:t>
      </w:r>
    </w:p>
    <w:p w14:paraId="71CBC4FC" w14:textId="77777777" w:rsidR="00CE3DB7" w:rsidRDefault="00000000">
      <w:r>
        <w:t xml:space="preserve">    "COMMENT": "Negative amount",</w:t>
      </w:r>
    </w:p>
    <w:p w14:paraId="3150FA86" w14:textId="77777777" w:rsidR="00CE3DB7" w:rsidRDefault="00000000">
      <w:r>
        <w:t xml:space="preserve">    ...</w:t>
      </w:r>
    </w:p>
    <w:p w14:paraId="0AA7ADA4" w14:textId="77777777" w:rsidR="00CE3DB7" w:rsidRDefault="00000000">
      <w:r>
        <w:t xml:space="preserve">  }</w:t>
      </w:r>
    </w:p>
    <w:p w14:paraId="5DBD2094" w14:textId="77777777" w:rsidR="00CE3DB7" w:rsidRDefault="00000000">
      <w:r>
        <w:t>]</w:t>
      </w:r>
    </w:p>
    <w:p w14:paraId="3B97A9DA" w14:textId="77777777" w:rsidR="00CE3DB7" w:rsidRDefault="00CE3DB7"/>
    <w:p w14:paraId="445BF31A" w14:textId="77777777" w:rsidR="00CE3DB7" w:rsidRDefault="00000000">
      <w:r>
        <w:t>🧠 LLM &amp; Agentic AI</w:t>
      </w:r>
    </w:p>
    <w:p w14:paraId="1689FD4C" w14:textId="77777777" w:rsidR="00CE3DB7" w:rsidRDefault="00000000">
      <w:r>
        <w:lastRenderedPageBreak/>
        <w:t>- llm_integration.py uses OpenAI/Gemini to categorize anomalies &amp; generate summaries.</w:t>
      </w:r>
    </w:p>
    <w:p w14:paraId="46C6FFB6" w14:textId="77777777" w:rsidR="00CE3DB7" w:rsidRDefault="00000000">
      <w:r>
        <w:t>- agentic_ai.py can apply feedback or auto-resolution logic.</w:t>
      </w:r>
    </w:p>
    <w:p w14:paraId="5B4CBE4F" w14:textId="77777777" w:rsidR="00CE3DB7" w:rsidRDefault="00CE3DB7"/>
    <w:p w14:paraId="2A2DCAB2" w14:textId="77777777" w:rsidR="00CE3DB7" w:rsidRDefault="00000000">
      <w:r>
        <w:t>📬 Notifications</w:t>
      </w:r>
    </w:p>
    <w:p w14:paraId="39C5DB04" w14:textId="77777777" w:rsidR="00CE3DB7" w:rsidRDefault="00000000">
      <w:r>
        <w:t>Sends an email with the CSV report when anomalies are detected.</w:t>
      </w:r>
    </w:p>
    <w:p w14:paraId="767005D0" w14:textId="77777777" w:rsidR="00CE3DB7" w:rsidRDefault="00CE3DB7"/>
    <w:p w14:paraId="429BE2D7" w14:textId="77777777" w:rsidR="00CE3DB7" w:rsidRDefault="00000000">
      <w:r>
        <w:t>🧹 Cleanup / Cache Issues</w:t>
      </w:r>
    </w:p>
    <w:p w14:paraId="715A29B2" w14:textId="77777777" w:rsidR="00CE3DB7" w:rsidRDefault="00000000">
      <w:r>
        <w:t xml:space="preserve">If </w:t>
      </w:r>
      <w:proofErr w:type="spellStart"/>
      <w:r>
        <w:t>FastAPI</w:t>
      </w:r>
      <w:proofErr w:type="spellEnd"/>
      <w:r>
        <w:t xml:space="preserve"> app behaves unexpectedly:</w:t>
      </w:r>
    </w:p>
    <w:p w14:paraId="2AFE7878" w14:textId="77777777" w:rsidR="00CE3DB7" w:rsidRDefault="00000000">
      <w:proofErr w:type="gramStart"/>
      <w:r>
        <w:t>find .</w:t>
      </w:r>
      <w:proofErr w:type="gramEnd"/>
      <w:r>
        <w:t xml:space="preserve"> -type d -name "__</w:t>
      </w:r>
      <w:proofErr w:type="spellStart"/>
      <w:r>
        <w:t>pycache</w:t>
      </w:r>
      <w:proofErr w:type="spellEnd"/>
      <w:r>
        <w:t>__" -exec rm -r {} +</w:t>
      </w:r>
    </w:p>
    <w:p w14:paraId="7F604F28" w14:textId="77777777" w:rsidR="00CE3DB7" w:rsidRDefault="00000000">
      <w:proofErr w:type="gramStart"/>
      <w:r>
        <w:t>find .</w:t>
      </w:r>
      <w:proofErr w:type="gramEnd"/>
      <w:r>
        <w:t xml:space="preserve"> -name "*.</w:t>
      </w:r>
      <w:proofErr w:type="spellStart"/>
      <w:r>
        <w:t>pyc</w:t>
      </w:r>
      <w:proofErr w:type="spellEnd"/>
      <w:r>
        <w:t>" -delete</w:t>
      </w:r>
    </w:p>
    <w:p w14:paraId="2CC9C13F" w14:textId="77777777" w:rsidR="00CE3DB7" w:rsidRDefault="00CE3DB7"/>
    <w:p w14:paraId="53075059" w14:textId="77777777" w:rsidR="00CE3DB7" w:rsidRDefault="00000000">
      <w:r>
        <w:t>PowerShell:</w:t>
      </w:r>
    </w:p>
    <w:p w14:paraId="5AA24497" w14:textId="77777777" w:rsidR="00CE3DB7" w:rsidRDefault="00000000">
      <w:r>
        <w:t>Get-</w:t>
      </w:r>
      <w:proofErr w:type="spellStart"/>
      <w:r>
        <w:t>ChildItem</w:t>
      </w:r>
      <w:proofErr w:type="spellEnd"/>
      <w:r>
        <w:t xml:space="preserve"> -Recurse -Include "__</w:t>
      </w:r>
      <w:proofErr w:type="spellStart"/>
      <w:r>
        <w:t>pycache</w:t>
      </w:r>
      <w:proofErr w:type="spellEnd"/>
      <w:r>
        <w:t>__" | Remove-Item -Recurse -Force</w:t>
      </w:r>
    </w:p>
    <w:p w14:paraId="1E2E4207" w14:textId="77777777" w:rsidR="00CE3DB7" w:rsidRDefault="00000000">
      <w:r>
        <w:t>Get-</w:t>
      </w:r>
      <w:proofErr w:type="spellStart"/>
      <w:r>
        <w:t>ChildItem</w:t>
      </w:r>
      <w:proofErr w:type="spellEnd"/>
      <w:r>
        <w:t xml:space="preserve"> -Recurse -Include "*.</w:t>
      </w:r>
      <w:proofErr w:type="spellStart"/>
      <w:r>
        <w:t>pyc</w:t>
      </w:r>
      <w:proofErr w:type="spellEnd"/>
      <w:r>
        <w:t>" | Remove-Item -Force</w:t>
      </w:r>
    </w:p>
    <w:p w14:paraId="6FA7D2F8" w14:textId="77777777" w:rsidR="00CE3DB7" w:rsidRDefault="00CE3DB7"/>
    <w:p w14:paraId="1455586D" w14:textId="77777777" w:rsidR="00CE3DB7" w:rsidRDefault="00000000">
      <w:r>
        <w:t>🛠️ Model Training</w:t>
      </w:r>
    </w:p>
    <w:p w14:paraId="292E0978" w14:textId="77777777" w:rsidR="00CE3DB7" w:rsidRDefault="00000000">
      <w:r>
        <w:t>python scripts/model_training.py</w:t>
      </w:r>
    </w:p>
    <w:p w14:paraId="662DF916" w14:textId="77777777" w:rsidR="00CE3DB7" w:rsidRDefault="00CE3DB7"/>
    <w:p w14:paraId="0CB9BF8D" w14:textId="77777777" w:rsidR="00CE3DB7" w:rsidRDefault="00000000">
      <w:r>
        <w:t>📈 Future Enhancements</w:t>
      </w:r>
    </w:p>
    <w:p w14:paraId="4CF62FAE" w14:textId="77777777" w:rsidR="00CE3DB7" w:rsidRDefault="00000000">
      <w:r>
        <w:t>- Database integration (PostgreSQL/MongoDB)</w:t>
      </w:r>
    </w:p>
    <w:p w14:paraId="1B900D8A" w14:textId="77777777" w:rsidR="00CE3DB7" w:rsidRDefault="00000000">
      <w:r>
        <w:t>- UI dashboard for monitoring</w:t>
      </w:r>
    </w:p>
    <w:p w14:paraId="00642D1F" w14:textId="77777777" w:rsidR="00CE3DB7" w:rsidRDefault="00000000">
      <w:r>
        <w:t>- Docker containerization</w:t>
      </w:r>
    </w:p>
    <w:p w14:paraId="1E23A467" w14:textId="77777777" w:rsidR="00CE3DB7" w:rsidRDefault="00000000">
      <w:r>
        <w:t>- CI/CD pipeline</w:t>
      </w:r>
    </w:p>
    <w:p w14:paraId="5866C85A" w14:textId="77777777" w:rsidR="00CE3DB7" w:rsidRDefault="00000000">
      <w:r>
        <w:t>- Feedback learning loop API</w:t>
      </w:r>
    </w:p>
    <w:p w14:paraId="688BAE4D" w14:textId="77777777" w:rsidR="00CE3DB7" w:rsidRDefault="00CE3DB7"/>
    <w:sectPr w:rsidR="00CE3DB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51379876">
    <w:abstractNumId w:val="8"/>
  </w:num>
  <w:num w:numId="2" w16cid:durableId="1582326185">
    <w:abstractNumId w:val="6"/>
  </w:num>
  <w:num w:numId="3" w16cid:durableId="2088727944">
    <w:abstractNumId w:val="5"/>
  </w:num>
  <w:num w:numId="4" w16cid:durableId="1823277310">
    <w:abstractNumId w:val="4"/>
  </w:num>
  <w:num w:numId="5" w16cid:durableId="1338193448">
    <w:abstractNumId w:val="7"/>
  </w:num>
  <w:num w:numId="6" w16cid:durableId="537789413">
    <w:abstractNumId w:val="3"/>
  </w:num>
  <w:num w:numId="7" w16cid:durableId="2110390903">
    <w:abstractNumId w:val="2"/>
  </w:num>
  <w:num w:numId="8" w16cid:durableId="1264000362">
    <w:abstractNumId w:val="1"/>
  </w:num>
  <w:num w:numId="9" w16cid:durableId="1596356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3B60"/>
    <w:rsid w:val="00034616"/>
    <w:rsid w:val="0006063C"/>
    <w:rsid w:val="0015074B"/>
    <w:rsid w:val="0029639D"/>
    <w:rsid w:val="002D6D41"/>
    <w:rsid w:val="00326F90"/>
    <w:rsid w:val="00AA1D8D"/>
    <w:rsid w:val="00B47730"/>
    <w:rsid w:val="00BA4BCB"/>
    <w:rsid w:val="00CB0664"/>
    <w:rsid w:val="00CE3DB7"/>
    <w:rsid w:val="00FB313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993D7E"/>
  <w14:defaultImageDpi w14:val="300"/>
  <w15:docId w15:val="{07F4E437-5C81-4404-AA04-EC658B909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Kumaradev M</cp:lastModifiedBy>
  <cp:revision>4</cp:revision>
  <dcterms:created xsi:type="dcterms:W3CDTF">2013-12-23T23:15:00Z</dcterms:created>
  <dcterms:modified xsi:type="dcterms:W3CDTF">2025-03-26T15:15:00Z</dcterms:modified>
  <cp:category/>
</cp:coreProperties>
</file>